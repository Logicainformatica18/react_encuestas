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82035" w14:textId="6C3284DE" w:rsidR="004B292F" w:rsidRPr="0081452E" w:rsidRDefault="00AB18C6">
      <w:pPr>
        <w:rPr>
          <w:sz w:val="16"/>
          <w:szCs w:val="16"/>
        </w:rPr>
      </w:pPr>
      <w:r>
        <w:rPr>
          <w:sz w:val="16"/>
          <w:szCs w:val="16"/>
        </w:rPr>
        <w:t>${venta}</w:t>
      </w:r>
    </w:p>
    <w:sectPr w:rsidR="004B292F" w:rsidRPr="008145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367777">
    <w:abstractNumId w:val="8"/>
  </w:num>
  <w:num w:numId="2" w16cid:durableId="1996645323">
    <w:abstractNumId w:val="6"/>
  </w:num>
  <w:num w:numId="3" w16cid:durableId="121000954">
    <w:abstractNumId w:val="5"/>
  </w:num>
  <w:num w:numId="4" w16cid:durableId="354304792">
    <w:abstractNumId w:val="4"/>
  </w:num>
  <w:num w:numId="5" w16cid:durableId="237402429">
    <w:abstractNumId w:val="7"/>
  </w:num>
  <w:num w:numId="6" w16cid:durableId="1157915366">
    <w:abstractNumId w:val="3"/>
  </w:num>
  <w:num w:numId="7" w16cid:durableId="538128244">
    <w:abstractNumId w:val="2"/>
  </w:num>
  <w:num w:numId="8" w16cid:durableId="769394165">
    <w:abstractNumId w:val="1"/>
  </w:num>
  <w:num w:numId="9" w16cid:durableId="241725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B3B"/>
    <w:rsid w:val="000979B2"/>
    <w:rsid w:val="0015074B"/>
    <w:rsid w:val="00260DF2"/>
    <w:rsid w:val="0029639D"/>
    <w:rsid w:val="00326F90"/>
    <w:rsid w:val="004B292F"/>
    <w:rsid w:val="00523788"/>
    <w:rsid w:val="00617DCE"/>
    <w:rsid w:val="00620B7E"/>
    <w:rsid w:val="006775A9"/>
    <w:rsid w:val="006C5D2E"/>
    <w:rsid w:val="007554FA"/>
    <w:rsid w:val="00773E4C"/>
    <w:rsid w:val="0081452E"/>
    <w:rsid w:val="00AA1D8D"/>
    <w:rsid w:val="00AB18C6"/>
    <w:rsid w:val="00B47730"/>
    <w:rsid w:val="00CB0664"/>
    <w:rsid w:val="00CE457F"/>
    <w:rsid w:val="00D729AC"/>
    <w:rsid w:val="00E061BE"/>
    <w:rsid w:val="00FC5F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3B9D150"/>
  <w14:defaultImageDpi w14:val="300"/>
  <w15:docId w15:val="{836091B3-66F9-4DA3-993E-9664F4F8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AYBAR CORP SAC</cp:lastModifiedBy>
  <cp:revision>10</cp:revision>
  <dcterms:created xsi:type="dcterms:W3CDTF">2025-05-05T15:15:00Z</dcterms:created>
  <dcterms:modified xsi:type="dcterms:W3CDTF">2025-05-05T15:57:00Z</dcterms:modified>
  <cp:category/>
</cp:coreProperties>
</file>