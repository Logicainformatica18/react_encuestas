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LOCACIÓN DE SERVICIOS</w:t>
      </w:r>
    </w:p>
    <w:p>
      <w:r>
        <w:t>Entre el CONTRATANTE: {{campo1}}, identificado con DNI {{campo2}},</w:t>
      </w:r>
    </w:p>
    <w:p>
      <w:r>
        <w:t>Y el CONTRATADO: {{campo3}}, identificado con DNI {{campo4}}.</w:t>
      </w:r>
    </w:p>
    <w:p>
      <w:r>
        <w:t>Ambas partes acuerdan lo siguiente:</w:t>
      </w:r>
    </w:p>
    <w:p>
      <w:r>
        <w:t>1. El servicio se iniciará el día {{campo5}}.</w:t>
      </w:r>
    </w:p>
    <w:p>
      <w:r>
        <w:t>2. El monto acordado es de S/. {{campo6}}.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